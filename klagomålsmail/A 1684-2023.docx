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1684-2023 i Gotlands kommun har hittats 17 naturvårdsarter varav 7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