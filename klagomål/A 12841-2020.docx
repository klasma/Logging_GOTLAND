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12841-2020 i Gotlands kommun</w:t>
      </w:r>
    </w:p>
    <w:p>
      <w:r>
        <w:t>Detta dokument behandlar höga naturvärden i avverkningsamälan A 12841-2020 i Gotlands kommun. Denna avverkningsanmälan inkom 2020-03-09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bullspindling (VU), duvspindling (VU), granrotspindling (VU), kopparspindling (VU), svartgrön spindling (VU), vit taggsvamp (VU), odörspindling (NT), orange taggsvamp (NT), dropptaggsvamp (S), rödbrun jordstjärna (S), skarp dropptaggsvamp (S) och zontaggsvamp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5146"/>
            <wp:docPr id="1" name="Picture 1"/>
            <wp:cNvGraphicFramePr>
              <a:graphicFrameLocks noChangeAspect="1"/>
            </wp:cNvGraphicFramePr>
            <a:graphic>
              <a:graphicData uri="http://schemas.openxmlformats.org/drawingml/2006/picture">
                <pic:pic>
                  <pic:nvPicPr>
                    <pic:cNvPr id="0" name="A 12841-2020.png"/>
                    <pic:cNvPicPr/>
                  </pic:nvPicPr>
                  <pic:blipFill>
                    <a:blip r:embed="rId16"/>
                    <a:stretch>
                      <a:fillRect/>
                    </a:stretch>
                  </pic:blipFill>
                  <pic:spPr>
                    <a:xfrm>
                      <a:off x="0" y="0"/>
                      <a:ext cx="5486400" cy="4135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6391305, E 726025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