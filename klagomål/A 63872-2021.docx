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63872-2021 i Gotlands kommun</w:t>
      </w:r>
    </w:p>
    <w:p>
      <w:r>
        <w:t>Detta dokument behandlar höga naturvärden i avverkningsamälan A 63872-2021 i Gotlands kommun. Denna avverkningsanmälan inkom 2021-11-09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duvspindling (VU), gulsträngad fagerspindling (VU), svartgrön spindling (VU), tallpraktspindling (VU), lundvaxskivling (NT) och sankt pers 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63872-2021.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6415580, E 710425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