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59865-2022 i Gotlands kommun</w:t>
      </w:r>
    </w:p>
    <w:p>
      <w:r>
        <w:t>Detta dokument behandlar höga naturvärden i avverkningsamälan A 59865-2022 i Gotlands kommun. Denna avverkningsanmälan inkom 2022-12-13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svartgrön spindling (VU), doftskinn (NT), gulfotad denisespindling (NT), blå slemspindling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9865-2022.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6363809, E 722130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