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44928-2022 i Gotlands kommun</w:t>
      </w:r>
    </w:p>
    <w:p>
      <w:r>
        <w:t>Detta dokument behandlar höga naturvärden i avverkningsamälan A 44928-2022 i Gotlands kommun. Denna avverkningsanmälan inkom 2022-10-07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barkkvastmossa (EN, §8), gulsträngad fagerspindling (VU), tvillingspindling (VU), odörspindling (NT), puderspindling (NT), ängsstarr (NT), frostig asplav (DD), anisspindling (S), axag (S), blå slemspindling (S), kattfotslav (S), kärrlilja (S) och svavelriska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0597"/>
            <wp:docPr id="1" name="Picture 1"/>
            <wp:cNvGraphicFramePr>
              <a:graphicFrameLocks noChangeAspect="1"/>
            </wp:cNvGraphicFramePr>
            <a:graphic>
              <a:graphicData uri="http://schemas.openxmlformats.org/drawingml/2006/picture">
                <pic:pic>
                  <pic:nvPicPr>
                    <pic:cNvPr id="0" name="A 44928-2022.png"/>
                    <pic:cNvPicPr/>
                  </pic:nvPicPr>
                  <pic:blipFill>
                    <a:blip r:embed="rId16"/>
                    <a:stretch>
                      <a:fillRect/>
                    </a:stretch>
                  </pic:blipFill>
                  <pic:spPr>
                    <a:xfrm>
                      <a:off x="0" y="0"/>
                      <a:ext cx="5486400" cy="40205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6364018, E 699370 i SWEREF 99 TM.</w:t>
      </w:r>
    </w:p>
    <w:p>
      <w:pPr>
        <w:pStyle w:val="Heading1"/>
      </w:pPr>
      <w:r>
        <w:t>Fridlysta arter</w:t>
      </w:r>
    </w:p>
    <w:p>
      <w:r>
        <w:t xml:space="preserve">Följande fridlysta arter har sina livsmiljöer och växtplatser i den avverkningsanmälda skogen: </w:t>
      </w:r>
    </w:p>
    <w:p>
      <w:pPr>
        <w:pStyle w:val="ListBullet"/>
      </w:pPr>
      <w:r>
        <w:t>Barkkvastmossa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