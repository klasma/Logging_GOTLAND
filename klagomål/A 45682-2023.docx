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45682-2023 i Gotlands kommun</w:t>
      </w:r>
    </w:p>
    <w:p>
      <w:r>
        <w:t>Detta dokument behandlar höga naturvärden i avverkningsamälan A 45682-2023 i Gotlands kommun. Denna avverkningsanmälan inkom 2023-09-26 och omfattar 13,9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loppstarr (NT), flugblomster (S, §8), kalktallört (S) och Dactylorhiza incarnata subsp. incarnata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45682-2023.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6416062, E 721319 i SWEREF 99 TM.</w:t>
      </w:r>
    </w:p>
    <w:p>
      <w:pPr>
        <w:pStyle w:val="Heading1"/>
      </w:pPr>
      <w:r>
        <w:t>Fridlysta arter</w:t>
      </w:r>
    </w:p>
    <w:p>
      <w:r>
        <w:t xml:space="preserve">Följande fridlysta arter har sina livsmiljöer och växtplatser i den avverkningsanmälda skogen: </w:t>
      </w:r>
    </w:p>
    <w:p>
      <w:pPr>
        <w:pStyle w:val="ListBullet"/>
      </w:pPr>
      <w:r>
        <w:t>Flugblomster (S, §8)</w:t>
      </w:r>
    </w:p>
    <w:p>
      <w:pPr>
        <w:pStyle w:val="ListBullet"/>
      </w:pPr>
      <w:r>
        <w:t>Dactylorhiza incarnata subsp. incarnata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