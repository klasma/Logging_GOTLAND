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41816-2018 i Gotlands kommun</w:t>
      </w:r>
    </w:p>
    <w:p>
      <w:r>
        <w:t>Detta dokument behandlar höga naturvärden i avverkningsamälan A 41816-2018 i Gotlands kommun. Denna avverkningsanmälan inkom 2018-09-07 och omfattar 13,5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1816-2018.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6364213, E 703129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