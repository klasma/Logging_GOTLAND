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58474-2022 i Gotlands kommun</w:t>
      </w:r>
    </w:p>
    <w:p>
      <w:r>
        <w:t>Detta dokument behandlar höga naturvärden i avverkningsamälan A 58474-2022 i Gotlands kommun. Denna avverkningsanmälan inkom 2022-12-07 och omfattar 10,3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15 naturvårdsarter hittats: ädellav (EN), mörk kraterlav (VU), skogskorn (VU), flattoppad klubbsvamp (NT), odörspindling (NT), anisspindling (S), diskvaxskivling (S), havstulpanlav (S), murgröna (S), rikfruktig blemlav (S), rödgul trumpetsvamp (S), skuggsprötmossa (S), svavelriska (S), västlig hakmossa (S) och fläcknycklar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5010"/>
            <wp:docPr id="1" name="Picture 1"/>
            <wp:cNvGraphicFramePr>
              <a:graphicFrameLocks noChangeAspect="1"/>
            </wp:cNvGraphicFramePr>
            <a:graphic>
              <a:graphicData uri="http://schemas.openxmlformats.org/drawingml/2006/picture">
                <pic:pic>
                  <pic:nvPicPr>
                    <pic:cNvPr id="0" name="A 58474-2022.png"/>
                    <pic:cNvPicPr/>
                  </pic:nvPicPr>
                  <pic:blipFill>
                    <a:blip r:embed="rId16"/>
                    <a:stretch>
                      <a:fillRect/>
                    </a:stretch>
                  </pic:blipFill>
                  <pic:spPr>
                    <a:xfrm>
                      <a:off x="0" y="0"/>
                      <a:ext cx="5486400" cy="676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6393663, E 720958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