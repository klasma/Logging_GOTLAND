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51841-2018 i Gotlands kommun</w:t>
      </w:r>
    </w:p>
    <w:p>
      <w:r>
        <w:t>Detta dokument behandlar höga naturvärden i avverkningsamälan A 51841-2018 i Gotlands kommun. Denna avverkningsanmälan inkom 2018-10-11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blyspindling agg. (VU), narrspindling (VU), stor odörspindling (VU), tvillingspindling (VU), vit taggsvamp (VU), svartkämpsjordloppa (NT), anisspindling (S), blåmossa (S) och kattfotslav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2662"/>
            <wp:docPr id="1" name="Picture 1"/>
            <wp:cNvGraphicFramePr>
              <a:graphicFrameLocks noChangeAspect="1"/>
            </wp:cNvGraphicFramePr>
            <a:graphic>
              <a:graphicData uri="http://schemas.openxmlformats.org/drawingml/2006/picture">
                <pic:pic>
                  <pic:nvPicPr>
                    <pic:cNvPr id="0" name="A 51841-2018.png"/>
                    <pic:cNvPicPr/>
                  </pic:nvPicPr>
                  <pic:blipFill>
                    <a:blip r:embed="rId16"/>
                    <a:stretch>
                      <a:fillRect/>
                    </a:stretch>
                  </pic:blipFill>
                  <pic:spPr>
                    <a:xfrm>
                      <a:off x="0" y="0"/>
                      <a:ext cx="5486400" cy="3052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6360044, E 693395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