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21897-2019 i Gotlands kommun</w:t>
      </w:r>
    </w:p>
    <w:p>
      <w:r>
        <w:t>Detta dokument behandlar höga naturvärden i avverkningsamälan A 21897-2019 i Gotlands kommun. Denna avverkningsanmälan inkom 2019-04-29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korallrot (S, §8), nattviol (§8)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1064"/>
            <wp:docPr id="1" name="Picture 1"/>
            <wp:cNvGraphicFramePr>
              <a:graphicFrameLocks noChangeAspect="1"/>
            </wp:cNvGraphicFramePr>
            <a:graphic>
              <a:graphicData uri="http://schemas.openxmlformats.org/drawingml/2006/picture">
                <pic:pic>
                  <pic:nvPicPr>
                    <pic:cNvPr id="0" name="A 21897-2019.png"/>
                    <pic:cNvPicPr/>
                  </pic:nvPicPr>
                  <pic:blipFill>
                    <a:blip r:embed="rId16"/>
                    <a:stretch>
                      <a:fillRect/>
                    </a:stretch>
                  </pic:blipFill>
                  <pic:spPr>
                    <a:xfrm>
                      <a:off x="0" y="0"/>
                      <a:ext cx="5486400" cy="348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6403893, E 710574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Nattviol (§8)</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