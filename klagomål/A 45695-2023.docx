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45695-2023 i Gotlands kommun</w:t>
      </w:r>
    </w:p>
    <w:p>
      <w:r>
        <w:t>Detta dokument behandlar höga naturvärden i avverkningsamälan A 45695-2023 i Gotlands kommun. Denna avverkningsanmälan inkom 2023-09-26 och omfattar 20,3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loppstarr (NT), majviva (NT), svinrot (NT), axag (S), brudsporre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4569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721159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