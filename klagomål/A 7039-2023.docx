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7039-2023 i Gotlands kommun</w:t>
      </w:r>
    </w:p>
    <w:p>
      <w:r>
        <w:t>Detta dokument behandlar höga naturvärden i avverkningsamälan A 7039-2023 i Gotlands kommun. Denna avverkningsanmälan inkom 2023-02-11 och omfattar 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stor blanklav (CR), ädellav (EN), mörk kraterlav (VU), dårgräsfjäril (NT, §4a), frostig asplav (DD), havstulpanlav (S), klippfrullania (S) och stubbspretmossa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7039-2023.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6363399, E 700929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