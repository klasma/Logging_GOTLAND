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4508-2019 i Gotlands kommun</w:t>
      </w:r>
    </w:p>
    <w:p>
      <w:r>
        <w:t>Detta dokument behandlar höga naturvärden i avverkningsamälan A 4508-2019 i Gotlands kommun. Denna avverkningsanmälan inkom 2019-01-21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anisspindling (S), blå slemspindling (S), fransig jordstjärna (S), havstulpanlav (S), rödgul trumpetsvamp (S) och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4508-2019.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6360093, E 704543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