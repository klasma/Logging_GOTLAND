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14450-2023 i Gotlands kommun</w:t>
      </w:r>
    </w:p>
    <w:p>
      <w:r>
        <w:t>Detta dokument behandlar höga naturvärden i avverkningsamälan A 14450-2023 i Gotlands kommun. Denna avverkningsanmälan inkom 2023-03-27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pluggtrattskivling (VU), gulfotad denisespindling (NT), diskvaxskivling (S), fjällig taggsvamp s.str. (S), mindre märgborre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4450-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6359099, E 693084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