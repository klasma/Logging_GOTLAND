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8915-2023 i Gotlands kommun</w:t>
      </w:r>
    </w:p>
    <w:p>
      <w:r>
        <w:t>Detta dokument behandlar höga naturvärden i avverkningsamälan A 8915-2023 i Gotlands kommun. Denna avverkningsanmälan inkom 2023-02-16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gul lammticka (VU), lammticka (VU), tvillingspindling (VU), mjölsvärting (NT), odörspindling (NT), svart taggsvamp (NT), blå slemspindling (S), fransig jordstjärna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8915-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6414910, E 722681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