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24202-2023 i Gotlands kommun</w:t>
      </w:r>
    </w:p>
    <w:p>
      <w:r>
        <w:t>Detta dokument behandlar höga naturvärden i avverkningsamälan A 24202-2023 i Gotlands kommun. Denna avverkningsanmälan inkom 2023-06-02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grönfjällig fjällskivling (VU), gulsträngad fagerspindling (VU), läderdoftande fingersvamp (VU), odörspindling (NT), äggspindling (NT), anisspindling (S), bitter vaxskivling (S), blå slemspindling (S), diskvaxskivling (S), kalktallört (S), kryddspindling (S), olivspindling (S), rödbrun jordstjärna (S), strimspindling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24202-2023.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6376406, E 688301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