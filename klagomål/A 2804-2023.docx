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2804-2023 i Gotlands kommun</w:t>
      </w:r>
    </w:p>
    <w:p>
      <w:r>
        <w:t>Detta dokument behandlar höga naturvärden i avverkningsamälan A 2804-2023 i Gotlands kommun. Denna avverkningsanmälan inkom 2023-01-18 och omfattar 7,6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granrotspindling (VU), narrspindling (VU), violettfläckig spindling (VU), ekticka (NT), granticka (NT), oxtungssvamp (NT), svinrot (NT), blå slemspindling (S), fransig jordstjärna (S), rödgul trumpetsvamp (S), svavelriska (S), sankt pers nycklar (§8)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27804"/>
            <wp:docPr id="1" name="Picture 1"/>
            <wp:cNvGraphicFramePr>
              <a:graphicFrameLocks noChangeAspect="1"/>
            </wp:cNvGraphicFramePr>
            <a:graphic>
              <a:graphicData uri="http://schemas.openxmlformats.org/drawingml/2006/picture">
                <pic:pic>
                  <pic:nvPicPr>
                    <pic:cNvPr id="0" name="A 2804-2023.png"/>
                    <pic:cNvPicPr/>
                  </pic:nvPicPr>
                  <pic:blipFill>
                    <a:blip r:embed="rId16"/>
                    <a:stretch>
                      <a:fillRect/>
                    </a:stretch>
                  </pic:blipFill>
                  <pic:spPr>
                    <a:xfrm>
                      <a:off x="0" y="0"/>
                      <a:ext cx="5486400" cy="3827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6360469, E 704769 i SWEREF 99 TM.</w:t>
      </w:r>
    </w:p>
    <w:p>
      <w:pPr>
        <w:pStyle w:val="Heading1"/>
      </w:pPr>
      <w:r>
        <w:t>Fridlysta arter</w:t>
      </w:r>
    </w:p>
    <w:p>
      <w:r>
        <w:t xml:space="preserve">Följande fridlysta arter har sina livsmiljöer och växtplatser i den avverkningsanmälda skogen: </w:t>
      </w:r>
    </w:p>
    <w:p>
      <w:pPr>
        <w:pStyle w:val="ListBullet"/>
      </w:pPr>
      <w:r>
        <w:t>Sankt pers nycklar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