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53103-2021 i Gotlands kommun</w:t>
      </w:r>
    </w:p>
    <w:p>
      <w:r>
        <w:t>Detta dokument behandlar höga naturvärden i avverkningsamälan A 53103-2021 i Gotlands kommun. Denna avverkningsanmälan inkom 2021-09-28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grönsångare (NT, §4), sandviol (NT), björksplintborre (S), blåmossa (S), granbarkgnagare (S), kattfotslav (S), skogsknipprot (S, §8), sankt pers 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53103-2021.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6364691, E 698480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Skogsknipprot (S, §8)</w:t>
      </w:r>
    </w:p>
    <w:p>
      <w:pPr>
        <w:pStyle w:val="ListBullet"/>
      </w:pPr>
      <w:r>
        <w:t>Sankt pers nycklar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