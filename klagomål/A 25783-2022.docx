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25783-2022 i Gotlands kommun</w:t>
      </w:r>
    </w:p>
    <w:p>
      <w:r>
        <w:t>Detta dokument behandlar höga naturvärden i avverkningsamälan A 25783-2022 i Gotlands kommun. Denna avverkningsanmälan inkom 2022-06-21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5783-2022.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6378473, E 724784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