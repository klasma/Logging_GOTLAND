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584-2023 i Gotlands kommun</w:t>
      </w:r>
    </w:p>
    <w:p>
      <w:r>
        <w:t>Detta dokument behandlar höga naturvärden i avverkningsamälan A 584-2023 i Gotlands kommun. Denna avverkningsanmälan inkom 2023-01-04 och omfattar 27,2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gulfotad denisespindling (NT), rödgul trumpetsvamp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584-2023.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