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64378-2020 i Gotlands kommun</w:t>
      </w:r>
    </w:p>
    <w:p>
      <w:r>
        <w:t>Detta dokument behandlar höga naturvärden i avverkningsamälan A 64378-2020 i Gotlands kommun. Denna avverkningsanmälan inkom 2020-12-03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sienamusseron (EN), bitter taggsvamp (VU), duvspindling (VU) och fjällig taggsvamp s.str.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64378-2020.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6380010, E 693008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