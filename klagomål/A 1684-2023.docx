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1684-2023 i Gotlands kommun</w:t>
      </w:r>
    </w:p>
    <w:p>
      <w:r>
        <w:t>Detta dokument behandlar höga naturvärden i avverkningsamälan A 1684-2023 i Gotlands kommun. Denna avverkningsanmälan inkom 2023-01-12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cinnoberfläck (CR), frostfläck (CR), ädellav (EN), mörk kraterlav (VU), loppstarr (NT), mjölmusseron (NT), odörspindling (NT), anisspindling (S), besk kastanjemusseron (S), havstulpanlav (S), kattfotslav (S), korallblylav (S), murgröna (S), rikfruktig blemlav (S), västlig hakmossa (S), brudsporre (§8) och kärrknipprot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1684-2023.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6395945, E 718750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