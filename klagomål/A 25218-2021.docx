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25218-2021 i Gotlands kommun</w:t>
      </w:r>
    </w:p>
    <w:p>
      <w:r>
        <w:t>Detta dokument behandlar höga naturvärden i avverkningsamälan A 25218-2021 i Gotlands kommun. Denna avverkningsanmälan inkom 2021-05-26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mörk lundlav (CR), ädellav (EN), almlav (VU), klosterlav (VU), mörk kraterlav (VU), rosa lundlav (VU), duvhök (NT, §4), rosa skärelav (NT), hasselsopp (S), lönnlav (S), rikfruktig blemlav (S) och slät lönnlav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5218-2021.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6395047, E 714274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