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29331-2021 i Gotlands kommun</w:t>
      </w:r>
    </w:p>
    <w:p>
      <w:r>
        <w:t>Detta dokument behandlar höga naturvärden i avverkningsamälan A 29331-2021 i Gotlands kommun. Denna avverkningsanmälan inkom 2021-06-14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blåmossa (S), granbarkgnagare (S), kattfotslav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29331-2021.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6375739, E 723212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