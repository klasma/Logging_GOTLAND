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27041-2023 i Gotlands kommun</w:t>
      </w:r>
    </w:p>
    <w:p>
      <w:r>
        <w:t>Detta dokument behandlar höga naturvärden i avverkningsamälan A 27041-2023 i Gotlands kommun. Denna avverkningsanmälan inkom 2023-06-18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odörspindling (NT), anisspindling (S) och besk kastanjemusseron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27041-2023.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6363012, E 699831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