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186-2023 i Gotlands kommun</w:t>
      </w:r>
    </w:p>
    <w:p>
      <w:r>
        <w:t>Detta dokument behandlar höga naturvärden i avverkningsamälan A 186-2023 i Gotlands kommun. Denna avverkningsanmälan inkom 2023-01-02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svartgrön spindling (VU), vit taggsvamp (VU), nästrot (S, §8)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86-2023.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6397495, E 721991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