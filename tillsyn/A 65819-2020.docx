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65819-2020 i Gotlands kommun</w:t>
      </w:r>
    </w:p>
    <w:p>
      <w:r>
        <w:t>Detta dokument behandlar höga naturvärden i avverkningsamälan A 65819-2020 i Gotlands kommun. Denna avverkningsanmälan inkom 2020-12-09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tallvaxskivling (VU), vit taggsvamp (VU), skugglosta (NT), blå slemspindling (S), kattfotslav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5819-2020.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6352955, E 687145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