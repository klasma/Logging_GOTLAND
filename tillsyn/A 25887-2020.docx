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25887-2020 i Gotlands kommun</w:t>
      </w:r>
    </w:p>
    <w:p>
      <w:r>
        <w:t>Detta dokument behandlar höga naturvärden i avverkningsamälan A 25887-2020 i Gotlands kommun. Denna avverkningsanmälan inkom 2020-06-02 och omfattar 4,7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7 naturvårdsarter hittats: pluggtrattskivling (VU), svartgrön spindling (VU), odörspindling (NT), anisspindling (S), blå slemspindling (S), fjällig taggsvamp s.str. (S) och nästrot (S, §8). Av dessa är 3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789192"/>
            <wp:docPr id="1" name="Picture 1"/>
            <wp:cNvGraphicFramePr>
              <a:graphicFrameLocks noChangeAspect="1"/>
            </wp:cNvGraphicFramePr>
            <a:graphic>
              <a:graphicData uri="http://schemas.openxmlformats.org/drawingml/2006/picture">
                <pic:pic>
                  <pic:nvPicPr>
                    <pic:cNvPr id="0" name="A 25887-2020.png"/>
                    <pic:cNvPicPr/>
                  </pic:nvPicPr>
                  <pic:blipFill>
                    <a:blip r:embed="rId16"/>
                    <a:stretch>
                      <a:fillRect/>
                    </a:stretch>
                  </pic:blipFill>
                  <pic:spPr>
                    <a:xfrm>
                      <a:off x="0" y="0"/>
                      <a:ext cx="5486400" cy="478919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6355415, E 703805 i SWEREF 99 TM.</w:t>
      </w:r>
    </w:p>
    <w:p>
      <w:pPr>
        <w:pStyle w:val="Heading1"/>
      </w:pPr>
      <w:r>
        <w:t>Fridlysta arter</w:t>
      </w:r>
    </w:p>
    <w:p>
      <w:r>
        <w:t xml:space="preserve">Följande fridlysta arter har sina livsmiljöer och växtplatser i den avverkningsanmälda skogen: </w:t>
      </w:r>
    </w:p>
    <w:p>
      <w:pPr>
        <w:pStyle w:val="ListBullet"/>
      </w:pPr>
      <w:r>
        <w:t>Nästrot (S,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2023-10-08</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