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17551-2019 i Gotlands kommun</w:t>
      </w:r>
    </w:p>
    <w:p>
      <w:r>
        <w:t>Detta dokument behandlar höga naturvärden i avverkningsamälan A 17551-2019 i Gotlands kommun. Denna avverkningsanmälan inkom 2019-03-29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duvspindling (VU), gul lammticka (VU), svartgrön spindling (VU), violettfläckig spindling (VU), kandelabersvamp (NT), blå slemspindling (S) och svavelriska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17551-2019.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6389170, E 712761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