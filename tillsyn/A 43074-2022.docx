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43074-2022 i Gotlands kommun</w:t>
      </w:r>
    </w:p>
    <w:p>
      <w:r>
        <w:t>Detta dokument behandlar höga naturvärden i avverkningsamälan A 43074-2022 i Gotlands kommun. Denna avverkningsanmälan inkom 2022-09-29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väddnätfjäril (VU, §6), skugglosta (NT) och strävlosta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3074-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6395910, E 720989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