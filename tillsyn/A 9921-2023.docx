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9921-2023 i Gotlands kommun</w:t>
      </w:r>
    </w:p>
    <w:p>
      <w:r>
        <w:t>Detta dokument behandlar höga naturvärden i avverkningsamälan A 9921-2023 i Gotlands kommun. Denna avverkningsanmälan inkom 2023-02-28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33 naturvårdsarter hittats: duvspindling (VU), granrotspindling (VU), gul lammticka (VU), gulsträngad fagerspindling (VU), svartgrön spindling (VU), taggfingersvamp (VU), tvillingspindling (VU), violettfläckig spindling (VU), vit taggsvamp (VU), backtimjan (NT), doftskinn (NT), flattoppad klubbsvamp (NT), gulfotad denisespindling (NT), jordtistel (NT), odörspindling (NT), spillkråka (NT, §4), tallticka (NT), anisspindling (S), besk kastanjemusseron (S), blå slemspindling (S), diskvaxskivling (S), dropptaggsvamp (S), fransig jordstjärna (S), kastanjefjällskivling (S), mindre märgborre (S), nästrot (S, §8), olivspindling (S), rödfläckig zontaggsvamp (S), rödgul trumpetsvamp (S), vågbandad barkbock (S), vårärt (S), sankt pers nycklar (§8)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9921-2023.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6362709, E 695303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