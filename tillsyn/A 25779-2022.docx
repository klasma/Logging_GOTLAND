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25779-2022 i Gotlands kommun</w:t>
      </w:r>
    </w:p>
    <w:p>
      <w:r>
        <w:t>Detta dokument behandlar höga naturvärden i avverkningsamälan A 25779-2022 i Gotlands kommun. Denna avverkningsanmälan inkom 2022-06-21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duvspindling (VU), knärot (VU, §8), ruttaggsvamp (VU), jordtistel (NT), odörspindling (NT), svart taggsvamp (NT), nästrot (S, §8), rödgul trumpetsvamp (S), skogsknipprot (S, §8), strimspindling (S), strävlosta (S), svavelriska (S), vit skogslilja (S, §8)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5779-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6378873, E 724655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Vit skogslilja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25779-2022.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6378873, E 724655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