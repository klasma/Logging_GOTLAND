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47526-2022 i Gotlands kommun</w:t>
      </w:r>
    </w:p>
    <w:p>
      <w:r>
        <w:t>Detta dokument behandlar höga naturvärden i avverkningsamälan A 47526-2022 i Gotlands kommun. Denna avverkningsanmälan inkom 2022-10-19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dårgräsfjäril (NT, §4a), svinrot (NT), sankt pers nycklar (§8)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47526-2022.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6365048, E 698988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ListBullet"/>
      </w:pPr>
      <w:r>
        <w:t>Sankt pers 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