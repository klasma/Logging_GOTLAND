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455-2020 i Gotlands kommun</w:t>
      </w:r>
    </w:p>
    <w:p>
      <w:r>
        <w:t>Detta dokument behandlar höga naturvärden i avverkningsamälan A 455-2020 i Gotlands kommun. Denna avverkningsanmälan inkom 2020-01-07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duvspindling (VU), violettfläckig spindling (VU), odörspindling (NT), äggspindling (NT), anisspindling (S), blå slemspindling (S), fjällig taggsvamp s.str. (S)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455-2020.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6378678, E 693575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