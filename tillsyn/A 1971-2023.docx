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1971-2023 i Gotlands kommun</w:t>
      </w:r>
    </w:p>
    <w:p>
      <w:r>
        <w:t>Detta dokument behandlar höga naturvärden i avverkningsamälan A 1971-2023 i Gotlands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gulsträngad fagerspindling (VU), fjällig taggsvamp s.str. (S)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9306"/>
            <wp:docPr id="1" name="Picture 1"/>
            <wp:cNvGraphicFramePr>
              <a:graphicFrameLocks noChangeAspect="1"/>
            </wp:cNvGraphicFramePr>
            <a:graphic>
              <a:graphicData uri="http://schemas.openxmlformats.org/drawingml/2006/picture">
                <pic:pic>
                  <pic:nvPicPr>
                    <pic:cNvPr id="0" name="A 1971-2023.png"/>
                    <pic:cNvPicPr/>
                  </pic:nvPicPr>
                  <pic:blipFill>
                    <a:blip r:embed="rId16"/>
                    <a:stretch>
                      <a:fillRect/>
                    </a:stretch>
                  </pic:blipFill>
                  <pic:spPr>
                    <a:xfrm>
                      <a:off x="0" y="0"/>
                      <a:ext cx="5486400" cy="3549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6360241, E 703431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