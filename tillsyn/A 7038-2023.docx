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7038-2023 i Gotlands kommun</w:t>
      </w:r>
    </w:p>
    <w:p>
      <w:r>
        <w:t>Detta dokument behandlar höga naturvärden i avverkningsamälan A 7038-2023 i Gotlands kommun. Denna avverkningsanmälan inkom 2023-02-11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ädellav (EN), ädellav (EN), dårgräsfjäril (NT, §4a), blemlavsklotter (DD), frostig asplav (DD) och havstulpanlav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7038-2023.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6363505, E 701373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