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21371-2020 i Gotlands kommun</w:t>
      </w:r>
    </w:p>
    <w:p>
      <w:r>
        <w:t>Detta dokument behandlar höga naturvärden i avverkningsamälan A 21371-2020 i Gotlands kommun. Denna avverkningsanmälan inkom 2020-05-04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gulsträngad fagerspindling (VU), mörkfjällig olivspindling (VU), violettfläckig spindling (VU), anisspindling (S), blå slemspindling (S), fjällig taggsvamp s.str. (S), kryddspindling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1371-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6358335, E 701765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