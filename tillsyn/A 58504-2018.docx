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58504-2018 i Gotlands kommun</w:t>
      </w:r>
    </w:p>
    <w:p>
      <w:r>
        <w:t>Detta dokument behandlar höga naturvärden i avverkningsamälan A 58504-2018 i Gotlands kommun. Denna avverkningsanmälan inkom 2018-11-05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buskskvätta (NT, §4), luktsporre (NT, §8), majviva (NT), axag (S), kärrlilja (S), brudsporre (§8), kärrknipprot (§8)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58504-2018.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6356935, E 698677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pPr>
        <w:pStyle w:val="ListBullet"/>
      </w:pPr>
      <w:r>
        <w:t>Luktsporre (NT, §8)</w:t>
      </w:r>
    </w:p>
    <w:p>
      <w:pPr>
        <w:pStyle w:val="ListBullet"/>
      </w:pPr>
      <w:r>
        <w:t>Brudsporre (§8)</w:t>
      </w:r>
    </w:p>
    <w:p>
      <w:pPr>
        <w:pStyle w:val="ListBullet"/>
      </w:pPr>
      <w:r>
        <w:t>Kärrknipprot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