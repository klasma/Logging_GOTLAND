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1836-2023 i Gotlands kommun</w:t>
      </w:r>
    </w:p>
    <w:p>
      <w:r>
        <w:t>Detta dokument behandlar höga naturvärden i avverkningsamälan A 1836-2023 i Gotlands kommun. Denna avverkningsanmälan inkom 2023-01-12 och omfattar 14,3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17 naturvårdsarter hittats: sienamusseron (EN), duvspindling (VU), gulsträngad fagerspindling (VU), svartgrön spindling (VU), violettfläckig spindling (VU), vit taggsvamp (VU), barrviolspindling (NT), fyrflikig jordstjärna (NT), odörspindling (NT), äggspindling (NT), anisspindling (S), blå slemspindling (S), diskvaxskivling (S), fransig jordstjärna (S), kryddspindling (S), olivspindling (S) och rödbrun jordstjärna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6953"/>
            <wp:docPr id="1" name="Picture 1"/>
            <wp:cNvGraphicFramePr>
              <a:graphicFrameLocks noChangeAspect="1"/>
            </wp:cNvGraphicFramePr>
            <a:graphic>
              <a:graphicData uri="http://schemas.openxmlformats.org/drawingml/2006/picture">
                <pic:pic>
                  <pic:nvPicPr>
                    <pic:cNvPr id="0" name="A 1836-2023.png"/>
                    <pic:cNvPicPr/>
                  </pic:nvPicPr>
                  <pic:blipFill>
                    <a:blip r:embed="rId16"/>
                    <a:stretch>
                      <a:fillRect/>
                    </a:stretch>
                  </pic:blipFill>
                  <pic:spPr>
                    <a:xfrm>
                      <a:off x="0" y="0"/>
                      <a:ext cx="5486400" cy="37469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6359419, E 701150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