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avverkningsamälan A 32666-2021 i Gotlands kommun. Denna avverkningsanmälan inkom 2021-06-28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32666-2021.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pPr>
        <w:pStyle w:val="Heading1"/>
      </w:pPr>
      <w:r>
        <w:t>Fridlysta arter</w:t>
      </w:r>
    </w:p>
    <w:p>
      <w:r>
        <w:t xml:space="preserve">Följande fridlysta arter har sina livsmiljöer och växtplatser i den avverkningsanmälda skogen: </w:t>
      </w:r>
    </w:p>
    <w:p>
      <w:pPr>
        <w:pStyle w:val="ListBullet"/>
      </w:pPr>
      <w:r>
        <w:t>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