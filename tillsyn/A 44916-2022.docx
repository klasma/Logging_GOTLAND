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44916-2022 i Gotlands kommun</w:t>
      </w:r>
    </w:p>
    <w:p>
      <w:r>
        <w:t>Detta dokument behandlar höga naturvärden i avverkningsamälan A 44916-2022 i Gotlands kommun. Denna avverkningsanmälan inkom 2022-10-07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granrotspindling (VU), odörspindling (NT), anisspindling (S), blå slemspindling (S), kattfotslav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44916-2022.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6415086, E 721943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