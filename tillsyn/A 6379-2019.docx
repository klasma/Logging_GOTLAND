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6379-2019 i Gotlands kommun</w:t>
      </w:r>
    </w:p>
    <w:p>
      <w:r>
        <w:t>Detta dokument behandlar höga naturvärden i avverkningsamälan A 6379-2019 i Gotlands kommun. Denna avverkningsanmälan inkom 2019-01-28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gotlandsmåra (VU), mörkfjällig olivspindling (VU), blomkålssvamp (S), fjällig taggsvamp s.str. (S), grovticka (S) och tjockfotad 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379-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6394608, E 708293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