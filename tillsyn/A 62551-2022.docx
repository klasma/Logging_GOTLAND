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62551-2022 i Gotlands kommun</w:t>
      </w:r>
    </w:p>
    <w:p>
      <w:r>
        <w:t>Detta dokument behandlar höga naturvärden i avverkningsamälan A 62551-2022 i Gotlands kommun. Denna avverkningsanmälan inkom 2022-12-29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granrotspindling (VU), svartgrön spindling (VU), odörspindling (NT), äggspindling (NT), anisspindling (S), blomkålssvamp (S), blå slemspindling (S), diskvaxskivling (S), fransig jordstjärna (S), kryddspindling (S) och rödgul trumpetsvamp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62551-2022.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6360078, E 701528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