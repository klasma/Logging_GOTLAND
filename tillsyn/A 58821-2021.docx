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58821-2021 i Gotlands kommun</w:t>
      </w:r>
    </w:p>
    <w:p>
      <w:r>
        <w:t>Detta dokument behandlar höga naturvärden i avverkningsamälan A 58821-2021 i Gotlands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apollofjäril (NT, §4a), svartfläckig blåvinge (NT, §4a)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8821-2021.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6365829, E 724031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ListBullet"/>
      </w:pPr>
      <w:r>
        <w:t>Svartfläckig blåvinge (NT, §4a)</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